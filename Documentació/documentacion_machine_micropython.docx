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9C" w:rsidRPr="006C0D9E" w:rsidRDefault="00EC361E" w:rsidP="006C0D9E">
      <w:pPr>
        <w:pStyle w:val="Ttulo1"/>
        <w:jc w:val="center"/>
        <w:rPr>
          <w:sz w:val="48"/>
          <w:szCs w:val="48"/>
        </w:rPr>
      </w:pPr>
      <w:proofErr w:type="spellStart"/>
      <w:r w:rsidRPr="006C0D9E">
        <w:rPr>
          <w:sz w:val="48"/>
          <w:szCs w:val="48"/>
        </w:rPr>
        <w:t>Documentación</w:t>
      </w:r>
      <w:proofErr w:type="spellEnd"/>
      <w:r w:rsidRPr="006C0D9E">
        <w:rPr>
          <w:sz w:val="48"/>
          <w:szCs w:val="48"/>
        </w:rPr>
        <w:t xml:space="preserve"> de la </w:t>
      </w:r>
      <w:proofErr w:type="spellStart"/>
      <w:r w:rsidRPr="006C0D9E">
        <w:rPr>
          <w:sz w:val="48"/>
          <w:szCs w:val="48"/>
        </w:rPr>
        <w:t>Biblioteca</w:t>
      </w:r>
      <w:proofErr w:type="spellEnd"/>
      <w:r w:rsidRPr="006C0D9E">
        <w:rPr>
          <w:sz w:val="48"/>
          <w:szCs w:val="48"/>
        </w:rPr>
        <w:t xml:space="preserve"> 'machine' de </w:t>
      </w:r>
      <w:proofErr w:type="spellStart"/>
      <w:r w:rsidRPr="006C0D9E">
        <w:rPr>
          <w:sz w:val="48"/>
          <w:szCs w:val="48"/>
        </w:rPr>
        <w:t>MicroPython</w:t>
      </w:r>
      <w:proofErr w:type="spellEnd"/>
    </w:p>
    <w:p w:rsidR="006C0D9E" w:rsidRPr="006C0D9E" w:rsidRDefault="006C0D9E" w:rsidP="006C0D9E"/>
    <w:p w:rsidR="00A0419C" w:rsidRPr="006C0D9E" w:rsidRDefault="00EC361E">
      <w:pPr>
        <w:rPr>
          <w:sz w:val="24"/>
          <w:szCs w:val="24"/>
        </w:rPr>
      </w:pPr>
      <w:r w:rsidRPr="006C0D9E">
        <w:rPr>
          <w:sz w:val="24"/>
          <w:szCs w:val="24"/>
        </w:rPr>
        <w:t>La biblioteca 'machine' de MicroPython es una de las bibliotecas más importantes para interactuar con el hardware de la placa, como la ESP32 y otras placas compatibles. Esta biblioteca permite configurar y controlar pines GPIO, temporizadores, comunicación por bus (I2C, SPI, UART), y más.</w:t>
      </w:r>
      <w:r w:rsidRPr="006C0D9E">
        <w:rPr>
          <w:sz w:val="24"/>
          <w:szCs w:val="24"/>
        </w:rPr>
        <w:br/>
      </w:r>
      <w:r w:rsidRPr="006C0D9E">
        <w:rPr>
          <w:sz w:val="24"/>
          <w:szCs w:val="24"/>
        </w:rPr>
        <w:br/>
        <w:t xml:space="preserve">A continuación se presenta una lista completa de las clases y métodos de la </w:t>
      </w:r>
      <w:proofErr w:type="spellStart"/>
      <w:r w:rsidRPr="006C0D9E">
        <w:rPr>
          <w:sz w:val="24"/>
          <w:szCs w:val="24"/>
        </w:rPr>
        <w:t>biblioteca</w:t>
      </w:r>
      <w:proofErr w:type="spellEnd"/>
      <w:r w:rsidRPr="006C0D9E">
        <w:rPr>
          <w:sz w:val="24"/>
          <w:szCs w:val="24"/>
        </w:rPr>
        <w:t xml:space="preserve"> 'machine'.</w:t>
      </w:r>
    </w:p>
    <w:p w:rsidR="006C0D9E" w:rsidRDefault="006C0D9E"/>
    <w:p w:rsidR="00A0419C" w:rsidRPr="006C0D9E" w:rsidRDefault="00EC361E">
      <w:pPr>
        <w:pStyle w:val="Ttulo2"/>
        <w:rPr>
          <w:sz w:val="36"/>
          <w:szCs w:val="36"/>
        </w:rPr>
      </w:pPr>
      <w:r w:rsidRPr="006C0D9E">
        <w:rPr>
          <w:sz w:val="36"/>
          <w:szCs w:val="36"/>
        </w:rPr>
        <w:t xml:space="preserve">Clases de la </w:t>
      </w:r>
      <w:proofErr w:type="spellStart"/>
      <w:r w:rsidRPr="006C0D9E">
        <w:rPr>
          <w:sz w:val="36"/>
          <w:szCs w:val="36"/>
        </w:rPr>
        <w:t>Biblioteca</w:t>
      </w:r>
      <w:proofErr w:type="spellEnd"/>
      <w:r w:rsidRPr="006C0D9E">
        <w:rPr>
          <w:sz w:val="36"/>
          <w:szCs w:val="36"/>
        </w:rPr>
        <w:t xml:space="preserve"> 'machine':</w:t>
      </w:r>
    </w:p>
    <w:p w:rsidR="006C0D9E" w:rsidRPr="006C0D9E" w:rsidRDefault="006C0D9E" w:rsidP="006C0D9E"/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1. Pin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2. Timer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3. ADC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4. DAC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5. PWM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6. RTC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7. UART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8. I2C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9. SPI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10. WDT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11. Freq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12. SDCard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lastRenderedPageBreak/>
        <w:t>13. USB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14. Network</w:t>
      </w:r>
    </w:p>
    <w:p w:rsidR="00A0419C" w:rsidRPr="00837B7D" w:rsidRDefault="00EC361E">
      <w:pPr>
        <w:rPr>
          <w:sz w:val="28"/>
          <w:szCs w:val="28"/>
        </w:rPr>
      </w:pPr>
      <w:r w:rsidRPr="00837B7D">
        <w:rPr>
          <w:sz w:val="28"/>
          <w:szCs w:val="28"/>
        </w:rPr>
        <w:t>15. Sleep</w:t>
      </w:r>
    </w:p>
    <w:p w:rsidR="006C0D9E" w:rsidRPr="006C0D9E" w:rsidRDefault="006C0D9E">
      <w:pPr>
        <w:rPr>
          <w:sz w:val="24"/>
          <w:szCs w:val="24"/>
        </w:rPr>
      </w:pPr>
    </w:p>
    <w:p w:rsidR="00A0419C" w:rsidRPr="006C0D9E" w:rsidRDefault="00EC361E">
      <w:pPr>
        <w:pStyle w:val="Ttulo2"/>
        <w:rPr>
          <w:sz w:val="36"/>
          <w:szCs w:val="36"/>
        </w:rPr>
      </w:pPr>
      <w:r w:rsidRPr="006C0D9E">
        <w:rPr>
          <w:sz w:val="36"/>
          <w:szCs w:val="36"/>
        </w:rPr>
        <w:t>Métodos de las Clases:</w:t>
      </w:r>
    </w:p>
    <w:p w:rsidR="006C0D9E" w:rsidRDefault="006C0D9E">
      <w:pPr>
        <w:pStyle w:val="Ttulo3"/>
        <w:rPr>
          <w:sz w:val="32"/>
          <w:szCs w:val="32"/>
        </w:rPr>
      </w:pPr>
    </w:p>
    <w:p w:rsidR="00A0419C" w:rsidRPr="006C0D9E" w:rsidRDefault="00EC361E">
      <w:pPr>
        <w:pStyle w:val="Ttulo3"/>
        <w:rPr>
          <w:sz w:val="32"/>
          <w:szCs w:val="32"/>
        </w:rPr>
      </w:pPr>
      <w:proofErr w:type="spellStart"/>
      <w:r w:rsidRPr="006C0D9E">
        <w:rPr>
          <w:sz w:val="32"/>
          <w:szCs w:val="32"/>
        </w:rPr>
        <w:t>Clase</w:t>
      </w:r>
      <w:proofErr w:type="spellEnd"/>
      <w:r w:rsidRPr="006C0D9E">
        <w:rPr>
          <w:sz w:val="32"/>
          <w:szCs w:val="32"/>
        </w:rPr>
        <w:t xml:space="preserve"> 'Pin':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</w:t>
      </w:r>
      <w:proofErr w:type="gramStart"/>
      <w:r w:rsidRPr="006C0D9E">
        <w:rPr>
          <w:sz w:val="28"/>
          <w:szCs w:val="28"/>
        </w:rPr>
        <w:t>_(</w:t>
      </w:r>
      <w:proofErr w:type="gramEnd"/>
      <w:r w:rsidRPr="006C0D9E">
        <w:rPr>
          <w:sz w:val="28"/>
          <w:szCs w:val="28"/>
        </w:rPr>
        <w:t>pin, mode, pull)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value([val])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on(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off(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irq(</w:t>
      </w:r>
      <w:proofErr w:type="gramEnd"/>
      <w:r w:rsidRPr="006C0D9E">
        <w:rPr>
          <w:sz w:val="28"/>
          <w:szCs w:val="28"/>
        </w:rPr>
        <w:t>trigger, handler)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name(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'Timer':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init(</w:t>
      </w:r>
      <w:proofErr w:type="gramEnd"/>
      <w:r w:rsidRPr="006C0D9E">
        <w:rPr>
          <w:sz w:val="28"/>
          <w:szCs w:val="28"/>
        </w:rPr>
        <w:t>period, mode, callback)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deinit(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callback(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'ADC':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__init__(pin)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read(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read_u16()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'DAC':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write(value)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lastRenderedPageBreak/>
        <w:t>Clase 'PWM':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</w:t>
      </w:r>
      <w:proofErr w:type="gramStart"/>
      <w:r w:rsidRPr="006C0D9E">
        <w:rPr>
          <w:sz w:val="28"/>
          <w:szCs w:val="28"/>
        </w:rPr>
        <w:t>_(</w:t>
      </w:r>
      <w:proofErr w:type="gramEnd"/>
      <w:r w:rsidRPr="006C0D9E">
        <w:rPr>
          <w:sz w:val="28"/>
          <w:szCs w:val="28"/>
        </w:rPr>
        <w:t>pin, freq, duty)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duty([duty])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freq([freq])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'RTC':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datetime([datetime])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memory(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'UART':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</w:t>
      </w:r>
      <w:proofErr w:type="gramStart"/>
      <w:r w:rsidRPr="006C0D9E">
        <w:rPr>
          <w:sz w:val="28"/>
          <w:szCs w:val="28"/>
        </w:rPr>
        <w:t>_(</w:t>
      </w:r>
      <w:proofErr w:type="gramEnd"/>
      <w:r w:rsidRPr="006C0D9E">
        <w:rPr>
          <w:sz w:val="28"/>
          <w:szCs w:val="28"/>
        </w:rPr>
        <w:t>id, baudrate, bits, parity, stop)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read([nbytes])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write(data)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any(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'I2C':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</w:t>
      </w:r>
      <w:proofErr w:type="gramStart"/>
      <w:r w:rsidRPr="006C0D9E">
        <w:rPr>
          <w:sz w:val="28"/>
          <w:szCs w:val="28"/>
        </w:rPr>
        <w:t>_(</w:t>
      </w:r>
      <w:proofErr w:type="gramEnd"/>
      <w:r w:rsidRPr="006C0D9E">
        <w:rPr>
          <w:sz w:val="28"/>
          <w:szCs w:val="28"/>
        </w:rPr>
        <w:t>id, scl, sda)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scan(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readfrom(</w:t>
      </w:r>
      <w:proofErr w:type="gramEnd"/>
      <w:r w:rsidRPr="006C0D9E">
        <w:rPr>
          <w:sz w:val="28"/>
          <w:szCs w:val="28"/>
        </w:rPr>
        <w:t>address, nbytes)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writeto(</w:t>
      </w:r>
      <w:proofErr w:type="gramEnd"/>
      <w:r w:rsidRPr="006C0D9E">
        <w:rPr>
          <w:sz w:val="28"/>
          <w:szCs w:val="28"/>
        </w:rPr>
        <w:t>address, buffer)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readfrom_</w:t>
      </w:r>
      <w:proofErr w:type="gramStart"/>
      <w:r w:rsidRPr="006C0D9E">
        <w:rPr>
          <w:sz w:val="28"/>
          <w:szCs w:val="28"/>
        </w:rPr>
        <w:t>into(</w:t>
      </w:r>
      <w:proofErr w:type="gramEnd"/>
      <w:r w:rsidRPr="006C0D9E">
        <w:rPr>
          <w:sz w:val="28"/>
          <w:szCs w:val="28"/>
        </w:rPr>
        <w:t>address, buffer)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writeto_then_</w:t>
      </w:r>
      <w:proofErr w:type="gramStart"/>
      <w:r w:rsidRPr="006C0D9E">
        <w:rPr>
          <w:sz w:val="28"/>
          <w:szCs w:val="28"/>
        </w:rPr>
        <w:t>readfrom(</w:t>
      </w:r>
      <w:proofErr w:type="gramEnd"/>
      <w:r w:rsidRPr="006C0D9E">
        <w:rPr>
          <w:sz w:val="28"/>
          <w:szCs w:val="28"/>
        </w:rPr>
        <w:t>address, buffer_out, buffer_in)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'SPI':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</w:t>
      </w:r>
      <w:proofErr w:type="gramStart"/>
      <w:r w:rsidRPr="006C0D9E">
        <w:rPr>
          <w:sz w:val="28"/>
          <w:szCs w:val="28"/>
        </w:rPr>
        <w:t>_(</w:t>
      </w:r>
      <w:proofErr w:type="gramEnd"/>
      <w:r w:rsidRPr="006C0D9E">
        <w:rPr>
          <w:sz w:val="28"/>
          <w:szCs w:val="28"/>
        </w:rPr>
        <w:t>id, baudrate, polarity, phase, bits, firstbit)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write(buf)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read(nbytes)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write_</w:t>
      </w:r>
      <w:proofErr w:type="gramStart"/>
      <w:r w:rsidRPr="006C0D9E">
        <w:rPr>
          <w:sz w:val="28"/>
          <w:szCs w:val="28"/>
        </w:rPr>
        <w:t>readinto(</w:t>
      </w:r>
      <w:proofErr w:type="gramEnd"/>
      <w:r w:rsidRPr="006C0D9E">
        <w:rPr>
          <w:sz w:val="28"/>
          <w:szCs w:val="28"/>
        </w:rPr>
        <w:t>buf_out, buf_in)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lastRenderedPageBreak/>
        <w:t>Clase 'WDT':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__init__(timeout)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feed(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deinit(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'Freq':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set_frequency(freq)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'SDCard':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__init__(slot)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read_</w:t>
      </w:r>
      <w:proofErr w:type="gramStart"/>
      <w:r w:rsidRPr="006C0D9E">
        <w:rPr>
          <w:sz w:val="28"/>
          <w:szCs w:val="28"/>
        </w:rPr>
        <w:t>blocks(</w:t>
      </w:r>
      <w:proofErr w:type="gramEnd"/>
      <w:r w:rsidRPr="006C0D9E">
        <w:rPr>
          <w:sz w:val="28"/>
          <w:szCs w:val="28"/>
        </w:rPr>
        <w:t>block, count)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write_</w:t>
      </w:r>
      <w:proofErr w:type="gramStart"/>
      <w:r w:rsidRPr="006C0D9E">
        <w:rPr>
          <w:sz w:val="28"/>
          <w:szCs w:val="28"/>
        </w:rPr>
        <w:t>blocks(</w:t>
      </w:r>
      <w:proofErr w:type="gramEnd"/>
      <w:r w:rsidRPr="006C0D9E">
        <w:rPr>
          <w:sz w:val="28"/>
          <w:szCs w:val="28"/>
        </w:rPr>
        <w:t>block, count, buf)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'USB':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Métodos específicos para manejar conexiones USB, dependiendo del modelo de la placa.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'Network':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WLAN(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Ethernet(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r w:rsidRPr="006C0D9E">
        <w:rPr>
          <w:sz w:val="28"/>
          <w:szCs w:val="28"/>
        </w:rPr>
        <w:t>Métodos para conectar, desconectar y gestionar la red.</w:t>
      </w:r>
    </w:p>
    <w:p w:rsidR="00A0419C" w:rsidRPr="006C0D9E" w:rsidRDefault="00EC361E">
      <w:pPr>
        <w:pStyle w:val="Ttulo3"/>
        <w:rPr>
          <w:sz w:val="32"/>
          <w:szCs w:val="32"/>
        </w:rPr>
      </w:pPr>
      <w:r w:rsidRPr="006C0D9E">
        <w:rPr>
          <w:sz w:val="32"/>
          <w:szCs w:val="32"/>
        </w:rPr>
        <w:t>Clase 'Sleep':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sleep(</w:t>
      </w:r>
      <w:proofErr w:type="gramEnd"/>
      <w:r w:rsidRPr="006C0D9E">
        <w:rPr>
          <w:sz w:val="28"/>
          <w:szCs w:val="28"/>
        </w:rPr>
        <w:t>)</w:t>
      </w:r>
    </w:p>
    <w:p w:rsidR="00A0419C" w:rsidRPr="006C0D9E" w:rsidRDefault="00EC361E">
      <w:pPr>
        <w:rPr>
          <w:sz w:val="28"/>
          <w:szCs w:val="28"/>
        </w:rPr>
      </w:pPr>
      <w:proofErr w:type="gramStart"/>
      <w:r w:rsidRPr="006C0D9E">
        <w:rPr>
          <w:sz w:val="28"/>
          <w:szCs w:val="28"/>
        </w:rPr>
        <w:t>deepslee</w:t>
      </w:r>
      <w:bookmarkStart w:id="0" w:name="_GoBack"/>
      <w:bookmarkEnd w:id="0"/>
      <w:r w:rsidRPr="006C0D9E">
        <w:rPr>
          <w:sz w:val="28"/>
          <w:szCs w:val="28"/>
        </w:rPr>
        <w:t>p(</w:t>
      </w:r>
      <w:proofErr w:type="gramEnd"/>
      <w:r w:rsidRPr="006C0D9E">
        <w:rPr>
          <w:sz w:val="28"/>
          <w:szCs w:val="28"/>
        </w:rPr>
        <w:t>)</w:t>
      </w:r>
    </w:p>
    <w:sectPr w:rsidR="00A0419C" w:rsidRPr="006C0D9E" w:rsidSect="006C0D9E">
      <w:pgSz w:w="12240" w:h="15840"/>
      <w:pgMar w:top="1135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D9E"/>
    <w:rsid w:val="00837B7D"/>
    <w:rsid w:val="00A0419C"/>
    <w:rsid w:val="00AA1D8D"/>
    <w:rsid w:val="00B47730"/>
    <w:rsid w:val="00CB0664"/>
    <w:rsid w:val="00EC3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13785"/>
  <w14:defaultImageDpi w14:val="300"/>
  <w15:docId w15:val="{E2BFA8DD-AD99-4698-807B-1B516C6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92D194-4F41-4860-903A-A4E7F615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Alumne_mati1</cp:lastModifiedBy>
  <cp:revision>4</cp:revision>
  <dcterms:created xsi:type="dcterms:W3CDTF">2013-12-23T23:15:00Z</dcterms:created>
  <dcterms:modified xsi:type="dcterms:W3CDTF">2024-12-04T11:48:00Z</dcterms:modified>
  <cp:category/>
</cp:coreProperties>
</file>